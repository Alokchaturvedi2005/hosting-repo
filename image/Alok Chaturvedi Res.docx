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629D" w14:textId="56DE5A82" w:rsidR="00C77CD7" w:rsidRDefault="005814C2" w:rsidP="00BA0319">
      <w:pPr>
        <w:pStyle w:val="Title"/>
        <w:rPr>
          <w:i/>
          <w:sz w:val="28"/>
          <w:szCs w:val="32"/>
          <w:u w:val="single"/>
        </w:rPr>
      </w:pPr>
      <w:r>
        <w:rPr>
          <w:i/>
          <w:noProof/>
          <w:sz w:val="28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74FA7A6" wp14:editId="46B4F443">
            <wp:simplePos x="0" y="0"/>
            <wp:positionH relativeFrom="margin">
              <wp:posOffset>5640705</wp:posOffset>
            </wp:positionH>
            <wp:positionV relativeFrom="margin">
              <wp:posOffset>68580</wp:posOffset>
            </wp:positionV>
            <wp:extent cx="1066800" cy="1264920"/>
            <wp:effectExtent l="0" t="0" r="0" b="0"/>
            <wp:wrapSquare wrapText="bothSides"/>
            <wp:docPr id="308422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2392" name="Picture 30842239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3"/>
                    <a:stretch/>
                  </pic:blipFill>
                  <pic:spPr bwMode="auto">
                    <a:xfrm>
                      <a:off x="0" y="0"/>
                      <a:ext cx="10668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E8ED3D" w14:textId="4CCFB1A1" w:rsidR="00BA0319" w:rsidRPr="0066401B" w:rsidRDefault="003B3527" w:rsidP="00BA0319">
      <w:pPr>
        <w:pStyle w:val="Title"/>
        <w:rPr>
          <w:sz w:val="28"/>
          <w:szCs w:val="32"/>
          <w:u w:val="single"/>
        </w:rPr>
      </w:pPr>
      <w:r w:rsidRPr="0066401B">
        <w:rPr>
          <w:sz w:val="28"/>
          <w:szCs w:val="32"/>
          <w:u w:val="single"/>
        </w:rPr>
        <w:t>R</w:t>
      </w:r>
      <w:r w:rsidR="00C000BE" w:rsidRPr="0066401B">
        <w:rPr>
          <w:sz w:val="28"/>
          <w:szCs w:val="32"/>
          <w:u w:val="single"/>
        </w:rPr>
        <w:t>esume</w:t>
      </w:r>
    </w:p>
    <w:p w14:paraId="46E20C96" w14:textId="517392E7" w:rsidR="00F9223C" w:rsidRPr="003C381B" w:rsidRDefault="00D43210" w:rsidP="00F9223C">
      <w:pPr>
        <w:jc w:val="both"/>
        <w:rPr>
          <w:b/>
          <w:szCs w:val="28"/>
        </w:rPr>
      </w:pPr>
      <w:r>
        <w:rPr>
          <w:b/>
          <w:szCs w:val="28"/>
        </w:rPr>
        <w:t>ALOK CHATURVEDI</w:t>
      </w:r>
    </w:p>
    <w:p w14:paraId="69099EA5" w14:textId="7C99F9FD" w:rsidR="001F3C1F" w:rsidRDefault="00642E0C" w:rsidP="00553BCF">
      <w:pPr>
        <w:jc w:val="both"/>
        <w:rPr>
          <w:sz w:val="22"/>
        </w:rPr>
      </w:pPr>
      <w:r w:rsidRPr="003C381B">
        <w:rPr>
          <w:sz w:val="22"/>
        </w:rPr>
        <w:t>H</w:t>
      </w:r>
      <w:r w:rsidR="00510C65">
        <w:rPr>
          <w:sz w:val="22"/>
        </w:rPr>
        <w:t>.</w:t>
      </w:r>
      <w:r w:rsidRPr="003C381B">
        <w:rPr>
          <w:sz w:val="22"/>
        </w:rPr>
        <w:t xml:space="preserve"> N</w:t>
      </w:r>
      <w:r w:rsidR="004C3B9C" w:rsidRPr="003C381B">
        <w:rPr>
          <w:sz w:val="22"/>
        </w:rPr>
        <w:t>o</w:t>
      </w:r>
      <w:r w:rsidRPr="003C381B">
        <w:rPr>
          <w:sz w:val="22"/>
        </w:rPr>
        <w:t xml:space="preserve">. </w:t>
      </w:r>
      <w:r w:rsidR="00553BCF">
        <w:rPr>
          <w:sz w:val="22"/>
        </w:rPr>
        <w:t>3</w:t>
      </w:r>
      <w:r w:rsidR="00D43210">
        <w:rPr>
          <w:sz w:val="22"/>
        </w:rPr>
        <w:t>85</w:t>
      </w:r>
      <w:r w:rsidR="00553BCF">
        <w:rPr>
          <w:sz w:val="22"/>
        </w:rPr>
        <w:t xml:space="preserve"> Sahu Mohalla,</w:t>
      </w:r>
    </w:p>
    <w:p w14:paraId="31181D13" w14:textId="77777777" w:rsidR="00553BCF" w:rsidRPr="003C381B" w:rsidRDefault="00553BCF" w:rsidP="00553BCF">
      <w:pPr>
        <w:jc w:val="both"/>
        <w:rPr>
          <w:sz w:val="22"/>
        </w:rPr>
      </w:pPr>
      <w:r>
        <w:rPr>
          <w:sz w:val="22"/>
        </w:rPr>
        <w:t>Siddh Baba Ward, Lalmati,</w:t>
      </w:r>
    </w:p>
    <w:p w14:paraId="0520226B" w14:textId="77777777" w:rsidR="00F9223C" w:rsidRPr="003C381B" w:rsidRDefault="00BA0319" w:rsidP="00F9223C">
      <w:pPr>
        <w:jc w:val="both"/>
        <w:rPr>
          <w:sz w:val="22"/>
        </w:rPr>
      </w:pPr>
      <w:r w:rsidRPr="003C381B">
        <w:rPr>
          <w:sz w:val="22"/>
        </w:rPr>
        <w:t>Jabalpur,</w:t>
      </w:r>
      <w:r w:rsidR="00EA0E78" w:rsidRPr="003C381B">
        <w:rPr>
          <w:sz w:val="22"/>
        </w:rPr>
        <w:t xml:space="preserve"> (M.P.)</w:t>
      </w:r>
      <w:r w:rsidRPr="003C381B">
        <w:rPr>
          <w:sz w:val="22"/>
        </w:rPr>
        <w:t xml:space="preserve"> 48</w:t>
      </w:r>
      <w:r w:rsidR="004C3B9C" w:rsidRPr="003C381B">
        <w:rPr>
          <w:sz w:val="22"/>
        </w:rPr>
        <w:t>2001</w:t>
      </w:r>
      <w:r w:rsidR="00F9223C" w:rsidRPr="003C381B">
        <w:rPr>
          <w:sz w:val="22"/>
        </w:rPr>
        <w:tab/>
      </w:r>
      <w:r w:rsidR="00F9223C" w:rsidRPr="003C381B">
        <w:rPr>
          <w:sz w:val="22"/>
        </w:rPr>
        <w:tab/>
      </w:r>
    </w:p>
    <w:p w14:paraId="3CD52568" w14:textId="6872366D" w:rsidR="00947EE1" w:rsidRPr="003C381B" w:rsidRDefault="009A7B00" w:rsidP="007A18C5">
      <w:pPr>
        <w:jc w:val="both"/>
        <w:rPr>
          <w:sz w:val="22"/>
        </w:rPr>
      </w:pPr>
      <w:r w:rsidRPr="003C381B">
        <w:rPr>
          <w:b/>
          <w:sz w:val="22"/>
        </w:rPr>
        <w:t>Mob</w:t>
      </w:r>
      <w:r w:rsidR="00F9223C" w:rsidRPr="003C381B">
        <w:rPr>
          <w:sz w:val="22"/>
        </w:rPr>
        <w:t>.:</w:t>
      </w:r>
      <w:r w:rsidR="00D43210">
        <w:rPr>
          <w:sz w:val="22"/>
        </w:rPr>
        <w:t>7898377333</w:t>
      </w:r>
    </w:p>
    <w:p w14:paraId="5808EC02" w14:textId="74F9E9F9" w:rsidR="000F4B9B" w:rsidRDefault="004C3B9C" w:rsidP="00734E0D">
      <w:pPr>
        <w:pStyle w:val="NoSpacing"/>
        <w:pBdr>
          <w:bottom w:val="single" w:sz="12" w:space="1" w:color="auto"/>
        </w:pBdr>
        <w:rPr>
          <w:bCs/>
          <w:color w:val="000000"/>
          <w:sz w:val="18"/>
          <w:szCs w:val="20"/>
        </w:rPr>
      </w:pPr>
      <w:r w:rsidRPr="00510C65">
        <w:rPr>
          <w:bCs/>
          <w:color w:val="000000"/>
          <w:sz w:val="20"/>
          <w:szCs w:val="20"/>
        </w:rPr>
        <w:t xml:space="preserve">Email: </w:t>
      </w:r>
      <w:r w:rsidR="00D43210">
        <w:rPr>
          <w:bCs/>
          <w:color w:val="000000"/>
          <w:sz w:val="20"/>
          <w:szCs w:val="20"/>
        </w:rPr>
        <w:t>alokchaturvedi2005@gmail.com</w:t>
      </w:r>
      <w:r w:rsidR="00734E0D" w:rsidRPr="003C381B">
        <w:rPr>
          <w:bCs/>
          <w:color w:val="000000"/>
          <w:sz w:val="18"/>
          <w:szCs w:val="20"/>
        </w:rPr>
        <w:t>            </w:t>
      </w:r>
    </w:p>
    <w:p w14:paraId="6952F1C6" w14:textId="77777777" w:rsidR="00734E0D" w:rsidRPr="003C381B" w:rsidRDefault="00734E0D" w:rsidP="00734E0D">
      <w:pPr>
        <w:pStyle w:val="NoSpacing"/>
        <w:pBdr>
          <w:bottom w:val="single" w:sz="12" w:space="1" w:color="auto"/>
        </w:pBdr>
        <w:rPr>
          <w:sz w:val="18"/>
          <w:szCs w:val="20"/>
        </w:rPr>
      </w:pPr>
      <w:r w:rsidRPr="003C381B">
        <w:rPr>
          <w:bCs/>
          <w:color w:val="000000"/>
          <w:sz w:val="18"/>
          <w:szCs w:val="20"/>
        </w:rPr>
        <w:t xml:space="preserve">                      </w:t>
      </w:r>
      <w:r w:rsidRPr="003C381B">
        <w:rPr>
          <w:color w:val="000000"/>
          <w:sz w:val="18"/>
          <w:szCs w:val="20"/>
        </w:rPr>
        <w:t>                                             </w:t>
      </w:r>
    </w:p>
    <w:p w14:paraId="2E122C19" w14:textId="77777777" w:rsidR="00494854" w:rsidRPr="003C381B" w:rsidRDefault="00494854">
      <w:pPr>
        <w:rPr>
          <w:rFonts w:eastAsia="Verdana"/>
          <w:szCs w:val="30"/>
        </w:rPr>
      </w:pPr>
    </w:p>
    <w:p w14:paraId="0A327588" w14:textId="77777777" w:rsidR="00F9223C" w:rsidRPr="004D4FA1" w:rsidRDefault="00927E64" w:rsidP="0066401B">
      <w:pPr>
        <w:rPr>
          <w:rFonts w:eastAsia="Verdana"/>
          <w:b/>
          <w:bCs/>
          <w:sz w:val="22"/>
        </w:rPr>
      </w:pPr>
      <w:r w:rsidRPr="003C381B">
        <w:rPr>
          <w:rFonts w:eastAsia="Verdana"/>
          <w:b/>
          <w:bCs/>
          <w:sz w:val="22"/>
        </w:rPr>
        <w:t>CAREER OBJECTIVE</w:t>
      </w:r>
      <w:r w:rsidR="00176145" w:rsidRPr="003C381B">
        <w:rPr>
          <w:rFonts w:eastAsia="Verdana"/>
          <w:b/>
          <w:bCs/>
          <w:sz w:val="22"/>
        </w:rPr>
        <w:t>:</w:t>
      </w:r>
    </w:p>
    <w:p w14:paraId="4CD38998" w14:textId="77777777" w:rsidR="00F9223C" w:rsidRPr="003C381B" w:rsidRDefault="00947EE1" w:rsidP="0066401B">
      <w:pPr>
        <w:rPr>
          <w:sz w:val="22"/>
        </w:rPr>
      </w:pPr>
      <w:r w:rsidRPr="003C381B">
        <w:rPr>
          <w:sz w:val="22"/>
        </w:rPr>
        <w:t xml:space="preserve">To work in competitive and challenging work environment using my ability and contributing to the growth of the </w:t>
      </w:r>
      <w:r w:rsidR="00F31B24">
        <w:rPr>
          <w:sz w:val="22"/>
        </w:rPr>
        <w:t>organization</w:t>
      </w:r>
      <w:r w:rsidRPr="003C381B">
        <w:rPr>
          <w:sz w:val="22"/>
        </w:rPr>
        <w:t xml:space="preserve"> by working with a discipline approach</w:t>
      </w:r>
      <w:r w:rsidR="00F9223C" w:rsidRPr="003C381B">
        <w:rPr>
          <w:sz w:val="22"/>
        </w:rPr>
        <w:t>.</w:t>
      </w:r>
    </w:p>
    <w:p w14:paraId="6A5265FB" w14:textId="77777777" w:rsidR="00903D87" w:rsidRPr="003C381B" w:rsidRDefault="00903D87" w:rsidP="0066401B">
      <w:pPr>
        <w:rPr>
          <w:rFonts w:eastAsia="Verdana"/>
          <w:b/>
          <w:bCs/>
          <w:szCs w:val="28"/>
        </w:rPr>
      </w:pPr>
    </w:p>
    <w:p w14:paraId="761F3F3F" w14:textId="77777777" w:rsidR="00300F21" w:rsidRPr="003C381B" w:rsidRDefault="00927E64" w:rsidP="0066401B">
      <w:pPr>
        <w:rPr>
          <w:rFonts w:eastAsia="Verdana"/>
          <w:b/>
          <w:bCs/>
          <w:sz w:val="22"/>
        </w:rPr>
      </w:pPr>
      <w:r w:rsidRPr="003C381B">
        <w:rPr>
          <w:rFonts w:eastAsia="Verdana"/>
          <w:b/>
          <w:bCs/>
          <w:sz w:val="22"/>
        </w:rPr>
        <w:t>EDUCATIONAL QUALIFICATION</w:t>
      </w:r>
      <w:r w:rsidR="00176145" w:rsidRPr="003C381B">
        <w:rPr>
          <w:rFonts w:eastAsia="Verdana"/>
          <w:b/>
          <w:bCs/>
          <w:sz w:val="22"/>
        </w:rPr>
        <w:t>:</w:t>
      </w:r>
    </w:p>
    <w:tbl>
      <w:tblPr>
        <w:tblpPr w:leftFromText="180" w:rightFromText="180" w:vertAnchor="text" w:horzAnchor="margin" w:tblpXSpec="center" w:tblpY="154"/>
        <w:tblW w:w="9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5081"/>
        <w:gridCol w:w="2817"/>
      </w:tblGrid>
      <w:tr w:rsidR="00F31B24" w:rsidRPr="003C381B" w14:paraId="336331FC" w14:textId="77777777" w:rsidTr="00FD1BB9">
        <w:trPr>
          <w:trHeight w:val="401"/>
        </w:trPr>
        <w:tc>
          <w:tcPr>
            <w:tcW w:w="1287" w:type="dxa"/>
          </w:tcPr>
          <w:p w14:paraId="27CA57C3" w14:textId="77777777" w:rsidR="00F31B24" w:rsidRPr="003C381B" w:rsidRDefault="00F31B24" w:rsidP="0066401B">
            <w:pPr>
              <w:pStyle w:val="NoSpacing"/>
              <w:rPr>
                <w:b/>
                <w:bCs/>
                <w:szCs w:val="20"/>
              </w:rPr>
            </w:pPr>
            <w:r w:rsidRPr="003C381B">
              <w:rPr>
                <w:b/>
                <w:bCs/>
                <w:szCs w:val="20"/>
              </w:rPr>
              <w:t>Examination</w:t>
            </w:r>
          </w:p>
        </w:tc>
        <w:tc>
          <w:tcPr>
            <w:tcW w:w="5081" w:type="dxa"/>
          </w:tcPr>
          <w:p w14:paraId="1895A1B1" w14:textId="77777777" w:rsidR="00F31B24" w:rsidRPr="003C381B" w:rsidRDefault="00F31B24" w:rsidP="0066401B">
            <w:pPr>
              <w:pStyle w:val="NoSpacing"/>
              <w:rPr>
                <w:b/>
                <w:bCs/>
                <w:szCs w:val="20"/>
              </w:rPr>
            </w:pPr>
            <w:r w:rsidRPr="003C381B">
              <w:rPr>
                <w:b/>
                <w:bCs/>
                <w:szCs w:val="20"/>
              </w:rPr>
              <w:t>College/School</w:t>
            </w:r>
          </w:p>
        </w:tc>
        <w:tc>
          <w:tcPr>
            <w:tcW w:w="2817" w:type="dxa"/>
          </w:tcPr>
          <w:p w14:paraId="3F68D293" w14:textId="77777777" w:rsidR="00F31B24" w:rsidRPr="003C381B" w:rsidRDefault="00F31B24" w:rsidP="0066401B">
            <w:pPr>
              <w:pStyle w:val="NoSpacing"/>
              <w:rPr>
                <w:b/>
                <w:bCs/>
                <w:szCs w:val="20"/>
              </w:rPr>
            </w:pPr>
            <w:r w:rsidRPr="003C381B">
              <w:rPr>
                <w:b/>
                <w:bCs/>
                <w:szCs w:val="20"/>
              </w:rPr>
              <w:t>University/Board</w:t>
            </w:r>
          </w:p>
        </w:tc>
      </w:tr>
      <w:tr w:rsidR="00F31B24" w:rsidRPr="003C381B" w14:paraId="25FF2566" w14:textId="77777777" w:rsidTr="00FD1BB9">
        <w:trPr>
          <w:trHeight w:val="423"/>
        </w:trPr>
        <w:tc>
          <w:tcPr>
            <w:tcW w:w="1287" w:type="dxa"/>
          </w:tcPr>
          <w:p w14:paraId="7F816F8D" w14:textId="77777777" w:rsidR="00F31B24" w:rsidRPr="003C381B" w:rsidRDefault="00F31B24" w:rsidP="0066401B">
            <w:pPr>
              <w:pStyle w:val="NoSpacing"/>
              <w:rPr>
                <w:color w:val="000000"/>
                <w:sz w:val="20"/>
              </w:rPr>
            </w:pPr>
            <w:r w:rsidRPr="003C381B">
              <w:rPr>
                <w:color w:val="000000"/>
                <w:sz w:val="20"/>
              </w:rPr>
              <w:t>X</w:t>
            </w:r>
            <w:r w:rsidRPr="003C381B">
              <w:rPr>
                <w:color w:val="000000"/>
                <w:sz w:val="20"/>
                <w:vertAlign w:val="superscript"/>
              </w:rPr>
              <w:t>th</w:t>
            </w:r>
          </w:p>
        </w:tc>
        <w:tc>
          <w:tcPr>
            <w:tcW w:w="5081" w:type="dxa"/>
          </w:tcPr>
          <w:p w14:paraId="23A180B7" w14:textId="357B00F2" w:rsidR="00F31B24" w:rsidRPr="003C381B" w:rsidRDefault="000A27D8" w:rsidP="0066401B"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 Thomas higher secondary school Jabalpur(M.P)</w:t>
            </w:r>
          </w:p>
        </w:tc>
        <w:tc>
          <w:tcPr>
            <w:tcW w:w="2817" w:type="dxa"/>
          </w:tcPr>
          <w:p w14:paraId="05D3B624" w14:textId="77777777" w:rsidR="00F31B24" w:rsidRPr="003C381B" w:rsidRDefault="00F31B24" w:rsidP="0066401B">
            <w:pPr>
              <w:pStyle w:val="NoSpacing"/>
              <w:rPr>
                <w:color w:val="000000"/>
                <w:sz w:val="20"/>
              </w:rPr>
            </w:pPr>
            <w:r w:rsidRPr="003C381B">
              <w:rPr>
                <w:color w:val="000000"/>
                <w:sz w:val="20"/>
              </w:rPr>
              <w:t>M.P. Board Bhopal</w:t>
            </w:r>
            <w:r>
              <w:rPr>
                <w:color w:val="000000"/>
                <w:sz w:val="20"/>
              </w:rPr>
              <w:t xml:space="preserve"> (M.P.)</w:t>
            </w:r>
          </w:p>
        </w:tc>
      </w:tr>
      <w:tr w:rsidR="000A27D8" w:rsidRPr="003C381B" w14:paraId="4F825334" w14:textId="77777777" w:rsidTr="00FD1BB9">
        <w:trPr>
          <w:trHeight w:val="423"/>
        </w:trPr>
        <w:tc>
          <w:tcPr>
            <w:tcW w:w="1287" w:type="dxa"/>
          </w:tcPr>
          <w:p w14:paraId="484A74E0" w14:textId="77777777" w:rsidR="000A27D8" w:rsidRPr="003C381B" w:rsidRDefault="000A27D8" w:rsidP="000A27D8">
            <w:pPr>
              <w:pStyle w:val="NoSpacing"/>
              <w:rPr>
                <w:color w:val="000000"/>
                <w:sz w:val="20"/>
              </w:rPr>
            </w:pPr>
            <w:r w:rsidRPr="003C381B">
              <w:rPr>
                <w:color w:val="000000"/>
                <w:sz w:val="20"/>
              </w:rPr>
              <w:t>XII</w:t>
            </w:r>
            <w:r w:rsidRPr="003C381B">
              <w:rPr>
                <w:color w:val="000000"/>
                <w:sz w:val="20"/>
                <w:vertAlign w:val="superscript"/>
              </w:rPr>
              <w:t>th</w:t>
            </w:r>
          </w:p>
        </w:tc>
        <w:tc>
          <w:tcPr>
            <w:tcW w:w="5081" w:type="dxa"/>
          </w:tcPr>
          <w:p w14:paraId="6B727F67" w14:textId="59AEF719" w:rsidR="000A27D8" w:rsidRPr="003C381B" w:rsidRDefault="000A27D8" w:rsidP="000A27D8"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 Thomas higher secondary school Jabalpur(M.P)</w:t>
            </w:r>
          </w:p>
        </w:tc>
        <w:tc>
          <w:tcPr>
            <w:tcW w:w="2817" w:type="dxa"/>
          </w:tcPr>
          <w:p w14:paraId="228E7DF1" w14:textId="2DD0C2CB" w:rsidR="000A27D8" w:rsidRPr="003C381B" w:rsidRDefault="000A27D8" w:rsidP="000A27D8">
            <w:pPr>
              <w:pStyle w:val="NoSpacing"/>
              <w:rPr>
                <w:color w:val="000000"/>
                <w:sz w:val="20"/>
              </w:rPr>
            </w:pPr>
            <w:r w:rsidRPr="003C381B">
              <w:rPr>
                <w:color w:val="000000"/>
                <w:sz w:val="20"/>
              </w:rPr>
              <w:t>M.P. Board Bhopal</w:t>
            </w:r>
            <w:r>
              <w:rPr>
                <w:color w:val="000000"/>
                <w:sz w:val="20"/>
              </w:rPr>
              <w:t xml:space="preserve"> (M.P.)</w:t>
            </w:r>
          </w:p>
        </w:tc>
      </w:tr>
      <w:tr w:rsidR="00F31B24" w:rsidRPr="003C381B" w14:paraId="0E792B66" w14:textId="77777777" w:rsidTr="00FD1BB9">
        <w:trPr>
          <w:trHeight w:val="423"/>
        </w:trPr>
        <w:tc>
          <w:tcPr>
            <w:tcW w:w="1287" w:type="dxa"/>
          </w:tcPr>
          <w:p w14:paraId="55BEC4C3" w14:textId="1D1DFEDC" w:rsidR="00F31B24" w:rsidRPr="003C381B" w:rsidRDefault="000A27D8" w:rsidP="0066401B"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BCA</w:t>
            </w:r>
          </w:p>
        </w:tc>
        <w:tc>
          <w:tcPr>
            <w:tcW w:w="5081" w:type="dxa"/>
          </w:tcPr>
          <w:p w14:paraId="128F42A3" w14:textId="7F807E49" w:rsidR="00F31B24" w:rsidRPr="003C381B" w:rsidRDefault="000A27D8" w:rsidP="0066401B"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Jabalpur collage of computer and communication </w:t>
            </w:r>
          </w:p>
        </w:tc>
        <w:tc>
          <w:tcPr>
            <w:tcW w:w="2817" w:type="dxa"/>
          </w:tcPr>
          <w:p w14:paraId="1CFC19DE" w14:textId="556041E5" w:rsidR="00FD1BB9" w:rsidRPr="003C381B" w:rsidRDefault="000A27D8" w:rsidP="0066401B"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Makhan</w:t>
            </w:r>
            <w:r w:rsidR="005814C2">
              <w:rPr>
                <w:color w:val="000000"/>
                <w:sz w:val="20"/>
              </w:rPr>
              <w:t xml:space="preserve"> L</w:t>
            </w:r>
            <w:r>
              <w:rPr>
                <w:color w:val="000000"/>
                <w:sz w:val="20"/>
              </w:rPr>
              <w:t xml:space="preserve">al </w:t>
            </w:r>
            <w:r w:rsidR="005814C2">
              <w:rPr>
                <w:color w:val="000000"/>
                <w:sz w:val="20"/>
              </w:rPr>
              <w:t>U</w:t>
            </w:r>
            <w:r>
              <w:rPr>
                <w:color w:val="000000"/>
                <w:sz w:val="20"/>
              </w:rPr>
              <w:t xml:space="preserve">niversity </w:t>
            </w:r>
            <w:r w:rsidR="005814C2">
              <w:rPr>
                <w:color w:val="000000"/>
                <w:sz w:val="20"/>
              </w:rPr>
              <w:t>B</w:t>
            </w:r>
            <w:r>
              <w:rPr>
                <w:color w:val="000000"/>
                <w:sz w:val="20"/>
              </w:rPr>
              <w:t>hopal (M.P)</w:t>
            </w:r>
          </w:p>
        </w:tc>
      </w:tr>
      <w:tr w:rsidR="00FD1BB9" w:rsidRPr="003C381B" w14:paraId="7FC0B70D" w14:textId="77777777" w:rsidTr="00FD1BB9">
        <w:trPr>
          <w:trHeight w:val="423"/>
        </w:trPr>
        <w:tc>
          <w:tcPr>
            <w:tcW w:w="1287" w:type="dxa"/>
          </w:tcPr>
          <w:p w14:paraId="4A978EB0" w14:textId="64777B18" w:rsidR="00FD1BB9" w:rsidRDefault="00FD1BB9" w:rsidP="0066401B"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FSD(progress)</w:t>
            </w:r>
          </w:p>
        </w:tc>
        <w:tc>
          <w:tcPr>
            <w:tcW w:w="5081" w:type="dxa"/>
          </w:tcPr>
          <w:p w14:paraId="3349CD15" w14:textId="6419FBA2" w:rsidR="00FD1BB9" w:rsidRDefault="00FD1BB9" w:rsidP="0066401B"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Full Stack Development By INTERNSHALA </w:t>
            </w:r>
          </w:p>
        </w:tc>
        <w:tc>
          <w:tcPr>
            <w:tcW w:w="2817" w:type="dxa"/>
          </w:tcPr>
          <w:p w14:paraId="314D5B9F" w14:textId="1244B509" w:rsidR="00FD1BB9" w:rsidRDefault="00FD1BB9" w:rsidP="0066401B"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INTERNSHALA</w:t>
            </w:r>
          </w:p>
        </w:tc>
      </w:tr>
    </w:tbl>
    <w:p w14:paraId="5982A20C" w14:textId="77777777" w:rsidR="005F74AB" w:rsidRPr="003C381B" w:rsidRDefault="005F74A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038F96D5" w14:textId="77777777" w:rsidR="005C2A84" w:rsidRPr="005C2A84" w:rsidRDefault="005C2A84" w:rsidP="0066401B">
      <w:pPr>
        <w:tabs>
          <w:tab w:val="left" w:pos="360"/>
        </w:tabs>
        <w:suppressAutoHyphens/>
        <w:rPr>
          <w:rFonts w:eastAsia="Verdana"/>
          <w:b/>
          <w:bCs/>
          <w:sz w:val="10"/>
          <w:szCs w:val="12"/>
        </w:rPr>
      </w:pPr>
    </w:p>
    <w:p w14:paraId="3B20122C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5C0D38BA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5804F910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417E7694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7A146239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286C954F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2B315E35" w14:textId="77777777" w:rsidR="0066401B" w:rsidRDefault="0066401B" w:rsidP="0066401B">
      <w:pPr>
        <w:tabs>
          <w:tab w:val="left" w:pos="360"/>
        </w:tabs>
        <w:suppressAutoHyphens/>
        <w:rPr>
          <w:rFonts w:eastAsia="Verdana"/>
          <w:b/>
          <w:bCs/>
          <w:sz w:val="22"/>
        </w:rPr>
      </w:pPr>
    </w:p>
    <w:p w14:paraId="369A0F25" w14:textId="2C526A36" w:rsidR="004D7E66" w:rsidRPr="003C381B" w:rsidRDefault="008525CB" w:rsidP="0066401B">
      <w:pPr>
        <w:tabs>
          <w:tab w:val="left" w:pos="360"/>
        </w:tabs>
        <w:suppressAutoHyphens/>
        <w:rPr>
          <w:rFonts w:eastAsia="Verdana"/>
          <w:sz w:val="20"/>
          <w:szCs w:val="22"/>
        </w:rPr>
      </w:pPr>
      <w:r>
        <w:rPr>
          <w:rFonts w:eastAsia="Verdana"/>
          <w:b/>
          <w:bCs/>
          <w:sz w:val="22"/>
        </w:rPr>
        <w:t>SKILLS:</w:t>
      </w:r>
      <w:r w:rsidR="00091860" w:rsidRPr="003C381B">
        <w:rPr>
          <w:rFonts w:eastAsia="Verdana"/>
          <w:b/>
          <w:bCs/>
          <w:sz w:val="22"/>
        </w:rPr>
        <w:t xml:space="preserve"> </w:t>
      </w:r>
    </w:p>
    <w:p w14:paraId="4F43C6E5" w14:textId="2C789078" w:rsidR="00F31B24" w:rsidRDefault="000A27D8" w:rsidP="0066401B">
      <w:pPr>
        <w:pStyle w:val="ListParagraph"/>
        <w:numPr>
          <w:ilvl w:val="0"/>
          <w:numId w:val="32"/>
        </w:numPr>
        <w:jc w:val="both"/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 xml:space="preserve">Microsoft office work </w:t>
      </w:r>
      <w:r w:rsidR="00F31B24" w:rsidRPr="00F31B24">
        <w:rPr>
          <w:rFonts w:eastAsia="Verdana"/>
          <w:bCs/>
          <w:sz w:val="22"/>
        </w:rPr>
        <w:t>.</w:t>
      </w:r>
    </w:p>
    <w:p w14:paraId="47391254" w14:textId="77777777" w:rsidR="007E5398" w:rsidRDefault="007E5398" w:rsidP="00FD1BB9">
      <w:pPr>
        <w:pStyle w:val="ListParagraph"/>
        <w:jc w:val="both"/>
        <w:rPr>
          <w:rFonts w:eastAsia="Verdana"/>
          <w:bCs/>
          <w:sz w:val="22"/>
        </w:rPr>
      </w:pPr>
    </w:p>
    <w:p w14:paraId="7EAE8EC5" w14:textId="016CAACA" w:rsidR="00192181" w:rsidRPr="000A27D8" w:rsidRDefault="000A27D8" w:rsidP="000A27D8">
      <w:pPr>
        <w:pStyle w:val="ListParagraph"/>
        <w:numPr>
          <w:ilvl w:val="0"/>
          <w:numId w:val="32"/>
        </w:numPr>
        <w:jc w:val="both"/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>Networking</w:t>
      </w:r>
      <w:r w:rsidR="00F31B24" w:rsidRPr="000A27D8">
        <w:rPr>
          <w:rFonts w:eastAsia="Verdana"/>
          <w:bCs/>
          <w:sz w:val="22"/>
        </w:rPr>
        <w:t xml:space="preserve">. </w:t>
      </w:r>
    </w:p>
    <w:p w14:paraId="09A8060B" w14:textId="77777777" w:rsidR="00091860" w:rsidRDefault="00091860" w:rsidP="0066401B">
      <w:pPr>
        <w:rPr>
          <w:rFonts w:eastAsia="Verdana"/>
          <w:b/>
          <w:bCs/>
          <w:sz w:val="22"/>
        </w:rPr>
      </w:pPr>
    </w:p>
    <w:p w14:paraId="7900B4C1" w14:textId="46233978" w:rsidR="00916BFB" w:rsidRDefault="00916BFB" w:rsidP="0066401B">
      <w:pPr>
        <w:pStyle w:val="ListParagraph"/>
        <w:ind w:right="-338"/>
        <w:rPr>
          <w:rFonts w:eastAsia="Verdana"/>
          <w:bCs/>
          <w:sz w:val="22"/>
        </w:rPr>
      </w:pPr>
    </w:p>
    <w:p w14:paraId="79F794B8" w14:textId="285A1AB4" w:rsidR="001F7B37" w:rsidRDefault="000A27D8" w:rsidP="0066401B">
      <w:pPr>
        <w:rPr>
          <w:rFonts w:eastAsia="Verdana"/>
          <w:b/>
          <w:bCs/>
          <w:sz w:val="22"/>
        </w:rPr>
      </w:pPr>
      <w:r>
        <w:rPr>
          <w:rFonts w:eastAsia="Verdana"/>
          <w:b/>
          <w:bCs/>
          <w:sz w:val="22"/>
        </w:rPr>
        <w:t>KNOWLEDGE</w:t>
      </w:r>
      <w:r w:rsidR="00916BFB">
        <w:rPr>
          <w:rFonts w:eastAsia="Verdana"/>
          <w:b/>
          <w:bCs/>
          <w:sz w:val="22"/>
        </w:rPr>
        <w:t>:</w:t>
      </w:r>
    </w:p>
    <w:p w14:paraId="1104F15B" w14:textId="0205BFE7" w:rsidR="00916BFB" w:rsidRDefault="000A27D8" w:rsidP="0066401B">
      <w:pPr>
        <w:pStyle w:val="ListParagraph"/>
        <w:numPr>
          <w:ilvl w:val="0"/>
          <w:numId w:val="32"/>
        </w:numPr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 xml:space="preserve">Knowledge of </w:t>
      </w:r>
      <w:r w:rsidR="005814C2">
        <w:rPr>
          <w:rFonts w:eastAsia="Verdana"/>
          <w:bCs/>
          <w:sz w:val="22"/>
        </w:rPr>
        <w:t>ATM as FLM(first line maintenance)</w:t>
      </w:r>
      <w:r w:rsidR="00916BFB">
        <w:rPr>
          <w:rFonts w:eastAsia="Verdana"/>
          <w:bCs/>
          <w:sz w:val="22"/>
        </w:rPr>
        <w:t xml:space="preserve">. </w:t>
      </w:r>
    </w:p>
    <w:p w14:paraId="2F2DA5F8" w14:textId="7380F7A8" w:rsidR="00916BFB" w:rsidRDefault="00916BFB" w:rsidP="0066401B">
      <w:pPr>
        <w:pStyle w:val="ListParagraph"/>
        <w:numPr>
          <w:ilvl w:val="0"/>
          <w:numId w:val="32"/>
        </w:numPr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 xml:space="preserve">Working knowledge of </w:t>
      </w:r>
      <w:r w:rsidR="005814C2">
        <w:rPr>
          <w:rFonts w:eastAsia="Verdana"/>
          <w:bCs/>
          <w:sz w:val="22"/>
        </w:rPr>
        <w:t>online services.</w:t>
      </w:r>
    </w:p>
    <w:p w14:paraId="0B56DC61" w14:textId="07F8EC9A" w:rsidR="005814C2" w:rsidRDefault="005814C2" w:rsidP="0066401B">
      <w:pPr>
        <w:pStyle w:val="ListParagraph"/>
        <w:numPr>
          <w:ilvl w:val="0"/>
          <w:numId w:val="32"/>
        </w:numPr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>Networking .</w:t>
      </w:r>
    </w:p>
    <w:p w14:paraId="17BFE03A" w14:textId="2B2B7261" w:rsidR="005814C2" w:rsidRDefault="005814C2" w:rsidP="0066401B">
      <w:pPr>
        <w:pStyle w:val="ListParagraph"/>
        <w:numPr>
          <w:ilvl w:val="0"/>
          <w:numId w:val="32"/>
        </w:numPr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>Computer hardware and software knowledge.</w:t>
      </w:r>
    </w:p>
    <w:p w14:paraId="44C8CBFF" w14:textId="28576637" w:rsidR="00FD1BB9" w:rsidRDefault="00FD1BB9" w:rsidP="0066401B">
      <w:pPr>
        <w:pStyle w:val="ListParagraph"/>
        <w:numPr>
          <w:ilvl w:val="0"/>
          <w:numId w:val="32"/>
        </w:numPr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>HTML,CSS.</w:t>
      </w:r>
    </w:p>
    <w:p w14:paraId="4EFE68BD" w14:textId="77777777" w:rsidR="00916BFB" w:rsidRPr="00916BFB" w:rsidRDefault="00916BFB" w:rsidP="0066401B">
      <w:pPr>
        <w:rPr>
          <w:rFonts w:eastAsia="Verdana"/>
          <w:sz w:val="22"/>
        </w:rPr>
      </w:pPr>
    </w:p>
    <w:p w14:paraId="2A1162E3" w14:textId="77777777" w:rsidR="00927E64" w:rsidRPr="004D4FA1" w:rsidRDefault="00927E64" w:rsidP="0066401B">
      <w:pPr>
        <w:rPr>
          <w:rFonts w:eastAsia="Verdana"/>
          <w:b/>
          <w:bCs/>
          <w:sz w:val="22"/>
        </w:rPr>
      </w:pPr>
      <w:r w:rsidRPr="003C381B">
        <w:rPr>
          <w:rFonts w:eastAsia="Verdana"/>
          <w:b/>
          <w:bCs/>
          <w:sz w:val="22"/>
        </w:rPr>
        <w:t>PERSONAL INFORMATION</w:t>
      </w:r>
      <w:r w:rsidR="00176145" w:rsidRPr="003C381B">
        <w:rPr>
          <w:rFonts w:eastAsia="Verdana"/>
          <w:b/>
          <w:bCs/>
          <w:sz w:val="22"/>
        </w:rPr>
        <w:t>:</w:t>
      </w:r>
    </w:p>
    <w:p w14:paraId="780B64AB" w14:textId="78812533" w:rsidR="00927E64" w:rsidRPr="003C381B" w:rsidRDefault="00451E60" w:rsidP="0066401B">
      <w:pPr>
        <w:tabs>
          <w:tab w:val="left" w:pos="3600"/>
        </w:tabs>
        <w:jc w:val="both"/>
        <w:rPr>
          <w:rFonts w:eastAsia="Verdana"/>
          <w:sz w:val="22"/>
        </w:rPr>
      </w:pPr>
      <w:r w:rsidRPr="003C381B">
        <w:rPr>
          <w:rFonts w:eastAsia="Verdana"/>
          <w:bCs/>
          <w:sz w:val="22"/>
        </w:rPr>
        <w:t>Name</w:t>
      </w:r>
      <w:r w:rsidR="00927E64" w:rsidRPr="003C381B">
        <w:rPr>
          <w:rFonts w:eastAsia="Verdana"/>
          <w:sz w:val="22"/>
        </w:rPr>
        <w:tab/>
        <w:t xml:space="preserve">: </w:t>
      </w:r>
      <w:r w:rsidR="005814C2">
        <w:rPr>
          <w:rFonts w:eastAsia="Verdana"/>
          <w:sz w:val="22"/>
        </w:rPr>
        <w:t>Alok chaturvedi</w:t>
      </w:r>
      <w:r w:rsidR="004C3B9C" w:rsidRPr="003C381B">
        <w:rPr>
          <w:rFonts w:eastAsia="Verdana"/>
          <w:sz w:val="22"/>
        </w:rPr>
        <w:t xml:space="preserve"> </w:t>
      </w:r>
    </w:p>
    <w:p w14:paraId="6821FBE4" w14:textId="3AD968E6" w:rsidR="00927E64" w:rsidRPr="003C381B" w:rsidRDefault="00451E60" w:rsidP="0066401B">
      <w:pPr>
        <w:tabs>
          <w:tab w:val="left" w:pos="3600"/>
        </w:tabs>
        <w:jc w:val="both"/>
        <w:rPr>
          <w:rFonts w:eastAsia="Verdana"/>
          <w:bCs/>
          <w:sz w:val="22"/>
        </w:rPr>
      </w:pPr>
      <w:r w:rsidRPr="003C381B">
        <w:rPr>
          <w:rFonts w:eastAsia="Verdana"/>
          <w:bCs/>
          <w:sz w:val="22"/>
        </w:rPr>
        <w:t>Date of Birth</w:t>
      </w:r>
      <w:r w:rsidR="00CC03F4" w:rsidRPr="003C381B">
        <w:rPr>
          <w:rFonts w:eastAsia="Verdana"/>
          <w:sz w:val="22"/>
        </w:rPr>
        <w:tab/>
      </w:r>
      <w:r w:rsidR="00927E64" w:rsidRPr="003C381B">
        <w:rPr>
          <w:rFonts w:eastAsia="Verdana"/>
          <w:sz w:val="22"/>
        </w:rPr>
        <w:t xml:space="preserve">: </w:t>
      </w:r>
      <w:r w:rsidR="005814C2">
        <w:rPr>
          <w:rFonts w:eastAsia="Verdana"/>
          <w:sz w:val="22"/>
        </w:rPr>
        <w:t>25</w:t>
      </w:r>
      <w:r w:rsidR="005C2A84">
        <w:rPr>
          <w:rFonts w:eastAsia="Verdana"/>
          <w:sz w:val="22"/>
        </w:rPr>
        <w:t>/</w:t>
      </w:r>
      <w:r w:rsidR="005814C2">
        <w:rPr>
          <w:rFonts w:eastAsia="Verdana"/>
          <w:sz w:val="22"/>
        </w:rPr>
        <w:t>0</w:t>
      </w:r>
      <w:r w:rsidR="005C2A84">
        <w:rPr>
          <w:rFonts w:eastAsia="Verdana"/>
          <w:sz w:val="22"/>
        </w:rPr>
        <w:t>1/</w:t>
      </w:r>
      <w:r w:rsidR="005814C2">
        <w:rPr>
          <w:rFonts w:eastAsia="Verdana"/>
          <w:sz w:val="22"/>
        </w:rPr>
        <w:t>2005</w:t>
      </w:r>
    </w:p>
    <w:p w14:paraId="7AC938C2" w14:textId="638D1157" w:rsidR="00927E64" w:rsidRPr="003C381B" w:rsidRDefault="00451E60" w:rsidP="0066401B">
      <w:pPr>
        <w:tabs>
          <w:tab w:val="left" w:pos="3600"/>
        </w:tabs>
        <w:jc w:val="both"/>
        <w:rPr>
          <w:rFonts w:eastAsia="Verdana"/>
          <w:bCs/>
          <w:sz w:val="22"/>
        </w:rPr>
      </w:pPr>
      <w:r w:rsidRPr="003C381B">
        <w:rPr>
          <w:rFonts w:eastAsia="Verdana"/>
          <w:bCs/>
          <w:sz w:val="22"/>
        </w:rPr>
        <w:t>Father’s Name</w:t>
      </w:r>
      <w:r w:rsidR="00927E64" w:rsidRPr="003C381B">
        <w:rPr>
          <w:rFonts w:eastAsia="Verdana"/>
          <w:sz w:val="22"/>
        </w:rPr>
        <w:tab/>
      </w:r>
      <w:r w:rsidR="00B30585" w:rsidRPr="003C381B">
        <w:rPr>
          <w:rFonts w:eastAsia="Verdana"/>
          <w:sz w:val="22"/>
        </w:rPr>
        <w:t xml:space="preserve">: </w:t>
      </w:r>
      <w:r w:rsidR="00EA0E78" w:rsidRPr="003C381B">
        <w:rPr>
          <w:rFonts w:eastAsia="Verdana"/>
          <w:sz w:val="22"/>
        </w:rPr>
        <w:t>Mr</w:t>
      </w:r>
      <w:r w:rsidR="0058272F" w:rsidRPr="003C381B">
        <w:rPr>
          <w:rFonts w:eastAsia="Verdana"/>
          <w:sz w:val="22"/>
        </w:rPr>
        <w:t xml:space="preserve">. </w:t>
      </w:r>
      <w:r w:rsidR="005814C2">
        <w:rPr>
          <w:rFonts w:eastAsia="Verdana"/>
          <w:sz w:val="22"/>
        </w:rPr>
        <w:t xml:space="preserve">Praveen chaturvedi </w:t>
      </w:r>
      <w:r w:rsidR="004C3B9C" w:rsidRPr="003C381B">
        <w:rPr>
          <w:rFonts w:eastAsia="Verdana"/>
          <w:sz w:val="22"/>
        </w:rPr>
        <w:t xml:space="preserve"> </w:t>
      </w:r>
    </w:p>
    <w:p w14:paraId="14937000" w14:textId="52F985CC" w:rsidR="00D82E50" w:rsidRPr="003C381B" w:rsidRDefault="00451E60" w:rsidP="0066401B">
      <w:pPr>
        <w:tabs>
          <w:tab w:val="left" w:pos="3600"/>
        </w:tabs>
        <w:jc w:val="both"/>
        <w:rPr>
          <w:rFonts w:eastAsia="Verdana"/>
          <w:sz w:val="22"/>
        </w:rPr>
      </w:pPr>
      <w:r w:rsidRPr="003C381B">
        <w:rPr>
          <w:rFonts w:eastAsia="Verdana"/>
          <w:sz w:val="22"/>
        </w:rPr>
        <w:t>Mother’s Name</w:t>
      </w:r>
      <w:r w:rsidR="0058272F" w:rsidRPr="003C381B">
        <w:rPr>
          <w:rFonts w:eastAsia="Verdana"/>
          <w:sz w:val="22"/>
        </w:rPr>
        <w:tab/>
      </w:r>
      <w:r w:rsidR="00CB724C" w:rsidRPr="003C381B">
        <w:rPr>
          <w:rFonts w:eastAsia="Verdana"/>
          <w:sz w:val="22"/>
        </w:rPr>
        <w:t>:</w:t>
      </w:r>
      <w:r w:rsidR="005E1B11">
        <w:rPr>
          <w:rFonts w:eastAsia="Verdana"/>
          <w:sz w:val="22"/>
        </w:rPr>
        <w:t xml:space="preserve"> </w:t>
      </w:r>
      <w:r w:rsidR="0058272F" w:rsidRPr="003C381B">
        <w:rPr>
          <w:rFonts w:eastAsia="Verdana"/>
          <w:sz w:val="22"/>
        </w:rPr>
        <w:t xml:space="preserve">Mrs. </w:t>
      </w:r>
      <w:r w:rsidR="005814C2">
        <w:rPr>
          <w:rFonts w:eastAsia="Verdana"/>
          <w:sz w:val="22"/>
        </w:rPr>
        <w:t>Sangeeta chaturvedi</w:t>
      </w:r>
    </w:p>
    <w:p w14:paraId="773C7DD9" w14:textId="77777777" w:rsidR="00451E60" w:rsidRPr="003C381B" w:rsidRDefault="0058272F" w:rsidP="0066401B">
      <w:pPr>
        <w:tabs>
          <w:tab w:val="left" w:pos="3600"/>
        </w:tabs>
        <w:jc w:val="both"/>
        <w:rPr>
          <w:rFonts w:eastAsia="Verdana"/>
          <w:bCs/>
          <w:sz w:val="22"/>
        </w:rPr>
      </w:pPr>
      <w:r w:rsidRPr="003C381B">
        <w:rPr>
          <w:rFonts w:eastAsia="Verdana"/>
          <w:sz w:val="22"/>
        </w:rPr>
        <w:t>Gender</w:t>
      </w:r>
      <w:r w:rsidRPr="003C381B">
        <w:rPr>
          <w:rFonts w:eastAsia="Verdana"/>
          <w:sz w:val="22"/>
        </w:rPr>
        <w:tab/>
      </w:r>
      <w:r w:rsidR="005C2A84">
        <w:rPr>
          <w:rFonts w:eastAsia="Verdana"/>
          <w:sz w:val="22"/>
        </w:rPr>
        <w:t>: Male</w:t>
      </w:r>
    </w:p>
    <w:p w14:paraId="66B4E378" w14:textId="77777777" w:rsidR="00CB724C" w:rsidRPr="003C381B" w:rsidRDefault="00451E60" w:rsidP="0066401B">
      <w:pPr>
        <w:tabs>
          <w:tab w:val="left" w:pos="3600"/>
        </w:tabs>
        <w:jc w:val="both"/>
        <w:rPr>
          <w:rFonts w:eastAsia="Verdana"/>
          <w:bCs/>
          <w:sz w:val="22"/>
        </w:rPr>
      </w:pPr>
      <w:r w:rsidRPr="003C381B">
        <w:rPr>
          <w:rFonts w:eastAsia="Verdana"/>
          <w:sz w:val="22"/>
        </w:rPr>
        <w:t>Languages Known</w:t>
      </w:r>
      <w:r w:rsidR="0058272F" w:rsidRPr="003C381B">
        <w:rPr>
          <w:rFonts w:eastAsia="Verdana"/>
          <w:sz w:val="22"/>
        </w:rPr>
        <w:tab/>
      </w:r>
      <w:r w:rsidR="00CB724C" w:rsidRPr="003C381B">
        <w:rPr>
          <w:rFonts w:eastAsia="Verdana"/>
          <w:sz w:val="22"/>
        </w:rPr>
        <w:t>: Hindi</w:t>
      </w:r>
      <w:r w:rsidR="005C2A84">
        <w:rPr>
          <w:rFonts w:eastAsia="Verdana"/>
          <w:sz w:val="22"/>
        </w:rPr>
        <w:t xml:space="preserve"> &amp;</w:t>
      </w:r>
      <w:r w:rsidR="00524884">
        <w:rPr>
          <w:rFonts w:eastAsia="Verdana"/>
          <w:sz w:val="22"/>
        </w:rPr>
        <w:t xml:space="preserve"> </w:t>
      </w:r>
      <w:r w:rsidR="006C4F36" w:rsidRPr="003C381B">
        <w:rPr>
          <w:rFonts w:eastAsia="Verdana"/>
          <w:sz w:val="22"/>
        </w:rPr>
        <w:t>English</w:t>
      </w:r>
      <w:r w:rsidR="00524884">
        <w:rPr>
          <w:rFonts w:eastAsia="Verdana"/>
          <w:sz w:val="22"/>
        </w:rPr>
        <w:t xml:space="preserve"> </w:t>
      </w:r>
    </w:p>
    <w:p w14:paraId="44875354" w14:textId="77777777" w:rsidR="00927E64" w:rsidRDefault="00451E60" w:rsidP="0066401B">
      <w:pPr>
        <w:tabs>
          <w:tab w:val="left" w:pos="3600"/>
        </w:tabs>
        <w:ind w:left="4320" w:hanging="4320"/>
        <w:jc w:val="both"/>
        <w:rPr>
          <w:rFonts w:eastAsia="Verdana"/>
          <w:bCs/>
          <w:sz w:val="22"/>
        </w:rPr>
      </w:pPr>
      <w:r w:rsidRPr="003C381B">
        <w:rPr>
          <w:rFonts w:eastAsia="Verdana"/>
          <w:bCs/>
          <w:sz w:val="22"/>
        </w:rPr>
        <w:t xml:space="preserve">Nationality </w:t>
      </w:r>
      <w:r w:rsidR="00CF3D16" w:rsidRPr="003C381B">
        <w:rPr>
          <w:rFonts w:eastAsia="Verdana"/>
          <w:bCs/>
          <w:sz w:val="22"/>
        </w:rPr>
        <w:tab/>
        <w:t xml:space="preserve">: </w:t>
      </w:r>
      <w:r w:rsidR="00CB724C" w:rsidRPr="003C381B">
        <w:rPr>
          <w:rFonts w:eastAsia="Verdana"/>
          <w:bCs/>
          <w:sz w:val="22"/>
        </w:rPr>
        <w:t>Indian</w:t>
      </w:r>
    </w:p>
    <w:p w14:paraId="1694841A" w14:textId="60990BA5" w:rsidR="00427BCE" w:rsidRPr="003C381B" w:rsidRDefault="00427BCE" w:rsidP="0066401B">
      <w:pPr>
        <w:tabs>
          <w:tab w:val="left" w:pos="3600"/>
        </w:tabs>
        <w:ind w:left="4320" w:hanging="4320"/>
        <w:jc w:val="both"/>
        <w:rPr>
          <w:rFonts w:eastAsia="Verdana"/>
          <w:bCs/>
          <w:sz w:val="22"/>
        </w:rPr>
      </w:pPr>
      <w:r>
        <w:rPr>
          <w:rFonts w:eastAsia="Verdana"/>
          <w:bCs/>
          <w:sz w:val="22"/>
        </w:rPr>
        <w:t xml:space="preserve">Marital Status </w:t>
      </w:r>
      <w:r>
        <w:rPr>
          <w:rFonts w:eastAsia="Verdana"/>
          <w:bCs/>
          <w:sz w:val="22"/>
        </w:rPr>
        <w:tab/>
        <w:t xml:space="preserve">: </w:t>
      </w:r>
      <w:r w:rsidR="005814C2">
        <w:rPr>
          <w:rFonts w:eastAsia="Verdana"/>
          <w:bCs/>
          <w:sz w:val="22"/>
        </w:rPr>
        <w:t>Unm</w:t>
      </w:r>
      <w:r>
        <w:rPr>
          <w:rFonts w:eastAsia="Verdana"/>
          <w:bCs/>
          <w:sz w:val="22"/>
        </w:rPr>
        <w:t xml:space="preserve">arried </w:t>
      </w:r>
    </w:p>
    <w:p w14:paraId="5A9C90F7" w14:textId="77777777" w:rsidR="000959A7" w:rsidRDefault="000959A7" w:rsidP="0066401B">
      <w:pPr>
        <w:rPr>
          <w:rFonts w:eastAsia="Verdana"/>
          <w:b/>
          <w:bCs/>
          <w:sz w:val="22"/>
        </w:rPr>
      </w:pPr>
    </w:p>
    <w:p w14:paraId="4372446C" w14:textId="77777777" w:rsidR="00927E64" w:rsidRPr="003C381B" w:rsidRDefault="00927E64" w:rsidP="0066401B">
      <w:pPr>
        <w:rPr>
          <w:rFonts w:eastAsia="Verdana"/>
          <w:b/>
          <w:bCs/>
          <w:sz w:val="22"/>
        </w:rPr>
      </w:pPr>
      <w:r w:rsidRPr="003C381B">
        <w:rPr>
          <w:rFonts w:eastAsia="Verdana"/>
          <w:b/>
          <w:bCs/>
          <w:sz w:val="22"/>
        </w:rPr>
        <w:t>DECLARATION</w:t>
      </w:r>
      <w:r w:rsidR="00176145" w:rsidRPr="003C381B">
        <w:rPr>
          <w:rFonts w:eastAsia="Verdana"/>
          <w:b/>
          <w:bCs/>
          <w:sz w:val="22"/>
        </w:rPr>
        <w:t>:</w:t>
      </w:r>
    </w:p>
    <w:p w14:paraId="11B7C445" w14:textId="77777777" w:rsidR="007A18C5" w:rsidRDefault="00AB5BBB" w:rsidP="0066401B">
      <w:pPr>
        <w:spacing w:before="240"/>
        <w:jc w:val="both"/>
        <w:rPr>
          <w:rFonts w:eastAsia="Calibri"/>
          <w:sz w:val="22"/>
        </w:rPr>
      </w:pPr>
      <w:r w:rsidRPr="003C381B">
        <w:rPr>
          <w:rFonts w:eastAsia="Verdana"/>
          <w:iCs/>
          <w:sz w:val="22"/>
        </w:rPr>
        <w:t xml:space="preserve">I </w:t>
      </w:r>
      <w:r w:rsidRPr="003C381B">
        <w:rPr>
          <w:rFonts w:eastAsia="Calibri"/>
          <w:sz w:val="22"/>
        </w:rPr>
        <w:t>hereby declare that th</w:t>
      </w:r>
      <w:r w:rsidR="00687488">
        <w:rPr>
          <w:rFonts w:eastAsia="Calibri"/>
          <w:sz w:val="22"/>
        </w:rPr>
        <w:t>e information furnished above are</w:t>
      </w:r>
      <w:r w:rsidRPr="003C381B">
        <w:rPr>
          <w:rFonts w:eastAsia="Calibri"/>
          <w:sz w:val="22"/>
        </w:rPr>
        <w:t xml:space="preserve"> true and I will be responsible for its authenticity.</w:t>
      </w:r>
    </w:p>
    <w:p w14:paraId="51F14728" w14:textId="3A4AE3B9" w:rsidR="00A71DB7" w:rsidRDefault="00A71DB7" w:rsidP="0066401B">
      <w:pPr>
        <w:rPr>
          <w:rFonts w:eastAsia="Verdana"/>
          <w:b/>
          <w:bCs/>
          <w:sz w:val="22"/>
        </w:rPr>
      </w:pPr>
    </w:p>
    <w:p w14:paraId="660EF69A" w14:textId="77777777" w:rsidR="0066401B" w:rsidRDefault="0066401B" w:rsidP="0066401B">
      <w:pPr>
        <w:rPr>
          <w:rFonts w:eastAsia="Verdana"/>
          <w:b/>
          <w:bCs/>
          <w:sz w:val="22"/>
        </w:rPr>
      </w:pPr>
    </w:p>
    <w:p w14:paraId="3043BD4C" w14:textId="225A972A" w:rsidR="00927E64" w:rsidRPr="003C381B" w:rsidRDefault="00B740D5" w:rsidP="0066401B">
      <w:pPr>
        <w:rPr>
          <w:rFonts w:eastAsia="Verdana"/>
          <w:b/>
          <w:bCs/>
          <w:sz w:val="22"/>
        </w:rPr>
      </w:pPr>
      <w:r w:rsidRPr="003C381B">
        <w:rPr>
          <w:rFonts w:eastAsia="Verdana"/>
          <w:b/>
          <w:bCs/>
          <w:sz w:val="22"/>
        </w:rPr>
        <w:t>Date –</w:t>
      </w:r>
      <w:r w:rsidR="00E112E7">
        <w:rPr>
          <w:rFonts w:eastAsia="Verdana"/>
          <w:b/>
          <w:bCs/>
          <w:sz w:val="22"/>
        </w:rPr>
        <w:t xml:space="preserve"> </w:t>
      </w:r>
      <w:r w:rsidR="00FD1BB9">
        <w:rPr>
          <w:rFonts w:eastAsia="Verdana"/>
          <w:b/>
          <w:bCs/>
          <w:sz w:val="22"/>
        </w:rPr>
        <w:t>20</w:t>
      </w:r>
      <w:r w:rsidR="005814C2">
        <w:rPr>
          <w:rFonts w:eastAsia="Verdana"/>
          <w:b/>
          <w:bCs/>
          <w:sz w:val="22"/>
        </w:rPr>
        <w:t>/</w:t>
      </w:r>
      <w:r w:rsidR="0066401B">
        <w:rPr>
          <w:rFonts w:eastAsia="Verdana"/>
          <w:b/>
          <w:bCs/>
          <w:sz w:val="22"/>
        </w:rPr>
        <w:t>0</w:t>
      </w:r>
      <w:r w:rsidR="00FD1BB9">
        <w:rPr>
          <w:rFonts w:eastAsia="Verdana"/>
          <w:b/>
          <w:bCs/>
          <w:sz w:val="22"/>
        </w:rPr>
        <w:t>7</w:t>
      </w:r>
      <w:r w:rsidR="00E112E7">
        <w:rPr>
          <w:rFonts w:eastAsia="Verdana"/>
          <w:b/>
          <w:bCs/>
          <w:sz w:val="22"/>
        </w:rPr>
        <w:t>/202</w:t>
      </w:r>
      <w:r w:rsidR="005814C2">
        <w:rPr>
          <w:rFonts w:eastAsia="Verdana"/>
          <w:b/>
          <w:bCs/>
          <w:sz w:val="22"/>
        </w:rPr>
        <w:t>5</w:t>
      </w:r>
      <w:r w:rsidR="00E112E7">
        <w:rPr>
          <w:rFonts w:eastAsia="Verdana"/>
          <w:b/>
          <w:bCs/>
          <w:sz w:val="22"/>
        </w:rPr>
        <w:t xml:space="preserve"> </w:t>
      </w:r>
      <w:r w:rsidR="007A18C5" w:rsidRPr="003C381B">
        <w:rPr>
          <w:rFonts w:eastAsia="Verdana"/>
          <w:b/>
          <w:bCs/>
          <w:sz w:val="22"/>
        </w:rPr>
        <w:t xml:space="preserve">                                                                                   </w:t>
      </w:r>
      <w:r w:rsidR="00591AC3">
        <w:rPr>
          <w:rFonts w:eastAsia="Verdana"/>
          <w:b/>
          <w:bCs/>
          <w:sz w:val="22"/>
        </w:rPr>
        <w:t xml:space="preserve"> </w:t>
      </w:r>
      <w:r w:rsidR="005C2A84">
        <w:rPr>
          <w:rFonts w:eastAsia="Verdana"/>
          <w:b/>
          <w:bCs/>
          <w:sz w:val="22"/>
        </w:rPr>
        <w:t xml:space="preserve">                     Signature</w:t>
      </w:r>
    </w:p>
    <w:p w14:paraId="31C1D870" w14:textId="676A3B56" w:rsidR="00927E64" w:rsidRPr="003C381B" w:rsidRDefault="00927E64" w:rsidP="0066401B">
      <w:pPr>
        <w:rPr>
          <w:rFonts w:eastAsia="Verdana"/>
          <w:b/>
          <w:bCs/>
          <w:sz w:val="22"/>
        </w:rPr>
      </w:pPr>
      <w:r w:rsidRPr="003C381B">
        <w:rPr>
          <w:rFonts w:eastAsia="Verdana"/>
          <w:b/>
          <w:bCs/>
          <w:sz w:val="22"/>
        </w:rPr>
        <w:t>Pla</w:t>
      </w:r>
      <w:r w:rsidR="00C74D29" w:rsidRPr="003C381B">
        <w:rPr>
          <w:rFonts w:eastAsia="Verdana"/>
          <w:b/>
          <w:bCs/>
          <w:sz w:val="22"/>
        </w:rPr>
        <w:t>ce-</w:t>
      </w:r>
      <w:r w:rsidR="00E112E7">
        <w:rPr>
          <w:rFonts w:eastAsia="Verdana"/>
          <w:b/>
          <w:bCs/>
          <w:sz w:val="22"/>
        </w:rPr>
        <w:t xml:space="preserve"> Jabalpur</w:t>
      </w:r>
      <w:r w:rsidR="0066401B">
        <w:rPr>
          <w:rFonts w:eastAsia="Verdana"/>
          <w:b/>
          <w:bCs/>
          <w:sz w:val="22"/>
        </w:rPr>
        <w:t xml:space="preserve"> (M.P.)</w:t>
      </w:r>
    </w:p>
    <w:sectPr w:rsidR="00927E64" w:rsidRPr="003C381B" w:rsidSect="0066401B"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7FE4" w14:textId="77777777" w:rsidR="005B2DBE" w:rsidRDefault="005B2DBE" w:rsidP="001C38C5">
      <w:r>
        <w:separator/>
      </w:r>
    </w:p>
  </w:endnote>
  <w:endnote w:type="continuationSeparator" w:id="0">
    <w:p w14:paraId="5EE8DF1F" w14:textId="77777777" w:rsidR="005B2DBE" w:rsidRDefault="005B2DBE" w:rsidP="001C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11107" w14:textId="77777777" w:rsidR="005B2DBE" w:rsidRDefault="005B2DBE" w:rsidP="001C38C5">
      <w:r>
        <w:separator/>
      </w:r>
    </w:p>
  </w:footnote>
  <w:footnote w:type="continuationSeparator" w:id="0">
    <w:p w14:paraId="0E2F412B" w14:textId="77777777" w:rsidR="005B2DBE" w:rsidRDefault="005B2DBE" w:rsidP="001C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72A49C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ED8A5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1AD002A"/>
    <w:multiLevelType w:val="hybridMultilevel"/>
    <w:tmpl w:val="622A5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77769"/>
    <w:multiLevelType w:val="hybridMultilevel"/>
    <w:tmpl w:val="7FA20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62B9C"/>
    <w:multiLevelType w:val="multilevel"/>
    <w:tmpl w:val="47A622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66E4A3B"/>
    <w:multiLevelType w:val="multilevel"/>
    <w:tmpl w:val="BB1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739D"/>
    <w:multiLevelType w:val="multilevel"/>
    <w:tmpl w:val="59129FDE"/>
    <w:lvl w:ilvl="0">
      <w:start w:val="1"/>
      <w:numFmt w:val="bullet"/>
      <w:lvlText w:val=""/>
      <w:lvlJc w:val="left"/>
      <w:pPr>
        <w:tabs>
          <w:tab w:val="num" w:pos="1584"/>
        </w:tabs>
        <w:ind w:left="1512" w:hanging="792"/>
      </w:pPr>
      <w:rPr>
        <w:rFonts w:ascii="Wingdings" w:hAnsi="Wingdings" w:hint="default"/>
        <w:b/>
        <w:i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732A5"/>
    <w:multiLevelType w:val="hybridMultilevel"/>
    <w:tmpl w:val="59129FDE"/>
    <w:lvl w:ilvl="0" w:tplc="41E2D926">
      <w:start w:val="1"/>
      <w:numFmt w:val="bullet"/>
      <w:lvlText w:val=""/>
      <w:lvlJc w:val="left"/>
      <w:pPr>
        <w:tabs>
          <w:tab w:val="num" w:pos="1584"/>
        </w:tabs>
        <w:ind w:left="1512" w:hanging="792"/>
      </w:pPr>
      <w:rPr>
        <w:rFonts w:ascii="Wingdings" w:hAnsi="Wingdings" w:hint="default"/>
        <w:b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D5384"/>
    <w:multiLevelType w:val="hybridMultilevel"/>
    <w:tmpl w:val="1C705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82185A"/>
    <w:multiLevelType w:val="hybridMultilevel"/>
    <w:tmpl w:val="CF1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A7DA8"/>
    <w:multiLevelType w:val="multilevel"/>
    <w:tmpl w:val="739228F4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961D2B"/>
    <w:multiLevelType w:val="hybridMultilevel"/>
    <w:tmpl w:val="739228F4"/>
    <w:lvl w:ilvl="0" w:tplc="348A17D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44C"/>
    <w:multiLevelType w:val="multilevel"/>
    <w:tmpl w:val="FF38A4A4"/>
    <w:lvl w:ilvl="0">
      <w:start w:val="1"/>
      <w:numFmt w:val="bullet"/>
      <w:lvlText w:val=""/>
      <w:lvlJc w:val="left"/>
      <w:pPr>
        <w:tabs>
          <w:tab w:val="num" w:pos="1224"/>
        </w:tabs>
        <w:ind w:left="1152" w:hanging="792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A0629"/>
    <w:multiLevelType w:val="hybridMultilevel"/>
    <w:tmpl w:val="1298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34B4B"/>
    <w:multiLevelType w:val="hybridMultilevel"/>
    <w:tmpl w:val="86BEAF94"/>
    <w:lvl w:ilvl="0" w:tplc="AD1464EA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b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54E5D"/>
    <w:multiLevelType w:val="hybridMultilevel"/>
    <w:tmpl w:val="1D5247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B35F5A"/>
    <w:multiLevelType w:val="hybridMultilevel"/>
    <w:tmpl w:val="BB1E0BF2"/>
    <w:lvl w:ilvl="0" w:tplc="97F4FBD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F03F6"/>
    <w:multiLevelType w:val="hybridMultilevel"/>
    <w:tmpl w:val="C9F42194"/>
    <w:lvl w:ilvl="0" w:tplc="A4BC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C2924"/>
    <w:multiLevelType w:val="hybridMultilevel"/>
    <w:tmpl w:val="13E6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925E0"/>
    <w:multiLevelType w:val="hybridMultilevel"/>
    <w:tmpl w:val="526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737EA"/>
    <w:multiLevelType w:val="multilevel"/>
    <w:tmpl w:val="D3BC7C4A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57EAB"/>
    <w:multiLevelType w:val="hybridMultilevel"/>
    <w:tmpl w:val="8306F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9669B1"/>
    <w:multiLevelType w:val="hybridMultilevel"/>
    <w:tmpl w:val="FF38A4A4"/>
    <w:lvl w:ilvl="0" w:tplc="10AE5056">
      <w:start w:val="1"/>
      <w:numFmt w:val="bullet"/>
      <w:lvlText w:val=""/>
      <w:lvlJc w:val="left"/>
      <w:pPr>
        <w:tabs>
          <w:tab w:val="num" w:pos="1224"/>
        </w:tabs>
        <w:ind w:left="1152" w:hanging="792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92B31"/>
    <w:multiLevelType w:val="hybridMultilevel"/>
    <w:tmpl w:val="875A01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B615047"/>
    <w:multiLevelType w:val="hybridMultilevel"/>
    <w:tmpl w:val="FC2A76F0"/>
    <w:lvl w:ilvl="0" w:tplc="FAA09002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10503"/>
    <w:multiLevelType w:val="hybridMultilevel"/>
    <w:tmpl w:val="F766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5655D"/>
    <w:multiLevelType w:val="multilevel"/>
    <w:tmpl w:val="AEF21A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00246"/>
    <w:multiLevelType w:val="hybridMultilevel"/>
    <w:tmpl w:val="D3BC7C4A"/>
    <w:lvl w:ilvl="0" w:tplc="1996F9D4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6046"/>
    <w:multiLevelType w:val="multilevel"/>
    <w:tmpl w:val="1A2A1EC6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41655"/>
    <w:multiLevelType w:val="multilevel"/>
    <w:tmpl w:val="589CC66C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1066D"/>
    <w:multiLevelType w:val="hybridMultilevel"/>
    <w:tmpl w:val="EA1CBF9C"/>
    <w:lvl w:ilvl="0" w:tplc="A4BC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13F45"/>
    <w:multiLevelType w:val="hybridMultilevel"/>
    <w:tmpl w:val="1A2A1EC6"/>
    <w:lvl w:ilvl="0" w:tplc="990A88A8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E0915"/>
    <w:multiLevelType w:val="hybridMultilevel"/>
    <w:tmpl w:val="589CC66C"/>
    <w:lvl w:ilvl="0" w:tplc="23143BDA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2725948">
    <w:abstractNumId w:val="0"/>
  </w:num>
  <w:num w:numId="2" w16cid:durableId="1697077580">
    <w:abstractNumId w:val="1"/>
  </w:num>
  <w:num w:numId="3" w16cid:durableId="1246300511">
    <w:abstractNumId w:val="8"/>
  </w:num>
  <w:num w:numId="4" w16cid:durableId="2035424615">
    <w:abstractNumId w:val="2"/>
  </w:num>
  <w:num w:numId="5" w16cid:durableId="878322084">
    <w:abstractNumId w:val="21"/>
  </w:num>
  <w:num w:numId="6" w16cid:durableId="1829052349">
    <w:abstractNumId w:val="25"/>
  </w:num>
  <w:num w:numId="7" w16cid:durableId="208147125">
    <w:abstractNumId w:val="15"/>
  </w:num>
  <w:num w:numId="8" w16cid:durableId="102116237">
    <w:abstractNumId w:val="26"/>
  </w:num>
  <w:num w:numId="9" w16cid:durableId="287929570">
    <w:abstractNumId w:val="16"/>
  </w:num>
  <w:num w:numId="10" w16cid:durableId="621418410">
    <w:abstractNumId w:val="5"/>
  </w:num>
  <w:num w:numId="11" w16cid:durableId="1067801497">
    <w:abstractNumId w:val="32"/>
  </w:num>
  <w:num w:numId="12" w16cid:durableId="1248617559">
    <w:abstractNumId w:val="29"/>
  </w:num>
  <w:num w:numId="13" w16cid:durableId="1081949061">
    <w:abstractNumId w:val="27"/>
  </w:num>
  <w:num w:numId="14" w16cid:durableId="1456176479">
    <w:abstractNumId w:val="20"/>
  </w:num>
  <w:num w:numId="15" w16cid:durableId="1945526909">
    <w:abstractNumId w:val="22"/>
  </w:num>
  <w:num w:numId="16" w16cid:durableId="851260062">
    <w:abstractNumId w:val="12"/>
  </w:num>
  <w:num w:numId="17" w16cid:durableId="668992913">
    <w:abstractNumId w:val="31"/>
  </w:num>
  <w:num w:numId="18" w16cid:durableId="1487278903">
    <w:abstractNumId w:val="4"/>
  </w:num>
  <w:num w:numId="19" w16cid:durableId="953367163">
    <w:abstractNumId w:val="28"/>
  </w:num>
  <w:num w:numId="20" w16cid:durableId="1814105512">
    <w:abstractNumId w:val="14"/>
  </w:num>
  <w:num w:numId="21" w16cid:durableId="593364571">
    <w:abstractNumId w:val="7"/>
  </w:num>
  <w:num w:numId="22" w16cid:durableId="495149394">
    <w:abstractNumId w:val="6"/>
  </w:num>
  <w:num w:numId="23" w16cid:durableId="100683970">
    <w:abstractNumId w:val="11"/>
  </w:num>
  <w:num w:numId="24" w16cid:durableId="1161000723">
    <w:abstractNumId w:val="10"/>
  </w:num>
  <w:num w:numId="25" w16cid:durableId="559635379">
    <w:abstractNumId w:val="24"/>
  </w:num>
  <w:num w:numId="26" w16cid:durableId="1879509468">
    <w:abstractNumId w:val="13"/>
  </w:num>
  <w:num w:numId="27" w16cid:durableId="1183007861">
    <w:abstractNumId w:val="3"/>
  </w:num>
  <w:num w:numId="28" w16cid:durableId="1333296722">
    <w:abstractNumId w:val="23"/>
  </w:num>
  <w:num w:numId="29" w16cid:durableId="1123888122">
    <w:abstractNumId w:val="30"/>
  </w:num>
  <w:num w:numId="30" w16cid:durableId="1783496905">
    <w:abstractNumId w:val="17"/>
  </w:num>
  <w:num w:numId="31" w16cid:durableId="782310310">
    <w:abstractNumId w:val="19"/>
  </w:num>
  <w:num w:numId="32" w16cid:durableId="204415352">
    <w:abstractNumId w:val="18"/>
  </w:num>
  <w:num w:numId="33" w16cid:durableId="1206287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1D2E"/>
    <w:rsid w:val="000142EA"/>
    <w:rsid w:val="00027E72"/>
    <w:rsid w:val="00030B55"/>
    <w:rsid w:val="00052098"/>
    <w:rsid w:val="000527A2"/>
    <w:rsid w:val="00066D5C"/>
    <w:rsid w:val="0007326F"/>
    <w:rsid w:val="000825E8"/>
    <w:rsid w:val="00083E83"/>
    <w:rsid w:val="00090256"/>
    <w:rsid w:val="00091459"/>
    <w:rsid w:val="00091860"/>
    <w:rsid w:val="00091C87"/>
    <w:rsid w:val="00092E9E"/>
    <w:rsid w:val="000942E0"/>
    <w:rsid w:val="000959A7"/>
    <w:rsid w:val="000A27D8"/>
    <w:rsid w:val="000A2F75"/>
    <w:rsid w:val="000B4100"/>
    <w:rsid w:val="000C1400"/>
    <w:rsid w:val="000E2830"/>
    <w:rsid w:val="000F4B9B"/>
    <w:rsid w:val="00106A3B"/>
    <w:rsid w:val="00110742"/>
    <w:rsid w:val="00124666"/>
    <w:rsid w:val="00133075"/>
    <w:rsid w:val="00153824"/>
    <w:rsid w:val="001600A1"/>
    <w:rsid w:val="001659B6"/>
    <w:rsid w:val="00166065"/>
    <w:rsid w:val="00172444"/>
    <w:rsid w:val="00176145"/>
    <w:rsid w:val="001766EE"/>
    <w:rsid w:val="00192181"/>
    <w:rsid w:val="0019688C"/>
    <w:rsid w:val="001A6A0E"/>
    <w:rsid w:val="001B08FF"/>
    <w:rsid w:val="001B4FC5"/>
    <w:rsid w:val="001C38C5"/>
    <w:rsid w:val="001E218F"/>
    <w:rsid w:val="001E3A14"/>
    <w:rsid w:val="001E58A2"/>
    <w:rsid w:val="001E65A4"/>
    <w:rsid w:val="001F26AE"/>
    <w:rsid w:val="001F3C1F"/>
    <w:rsid w:val="001F7B37"/>
    <w:rsid w:val="00207B03"/>
    <w:rsid w:val="00251092"/>
    <w:rsid w:val="002609C3"/>
    <w:rsid w:val="002618F6"/>
    <w:rsid w:val="00271C23"/>
    <w:rsid w:val="00297CAC"/>
    <w:rsid w:val="002A2AAC"/>
    <w:rsid w:val="002A4DB6"/>
    <w:rsid w:val="002C02ED"/>
    <w:rsid w:val="002C7E11"/>
    <w:rsid w:val="002F46C7"/>
    <w:rsid w:val="00300F21"/>
    <w:rsid w:val="003129DB"/>
    <w:rsid w:val="00316D9D"/>
    <w:rsid w:val="00327D91"/>
    <w:rsid w:val="00334099"/>
    <w:rsid w:val="00351DBE"/>
    <w:rsid w:val="00360DC0"/>
    <w:rsid w:val="00363DD2"/>
    <w:rsid w:val="00367F55"/>
    <w:rsid w:val="003935C8"/>
    <w:rsid w:val="00393C2C"/>
    <w:rsid w:val="00397B44"/>
    <w:rsid w:val="003B3527"/>
    <w:rsid w:val="003C381B"/>
    <w:rsid w:val="003C4375"/>
    <w:rsid w:val="003D168B"/>
    <w:rsid w:val="003D5D7D"/>
    <w:rsid w:val="003E2887"/>
    <w:rsid w:val="004040AF"/>
    <w:rsid w:val="00427BCE"/>
    <w:rsid w:val="00441EDB"/>
    <w:rsid w:val="00451E60"/>
    <w:rsid w:val="004520EE"/>
    <w:rsid w:val="0046572A"/>
    <w:rsid w:val="004756A1"/>
    <w:rsid w:val="00494854"/>
    <w:rsid w:val="004B0362"/>
    <w:rsid w:val="004B5108"/>
    <w:rsid w:val="004C228D"/>
    <w:rsid w:val="004C3AD6"/>
    <w:rsid w:val="004C3B9C"/>
    <w:rsid w:val="004C6D6A"/>
    <w:rsid w:val="004D1CC3"/>
    <w:rsid w:val="004D4821"/>
    <w:rsid w:val="004D4FA1"/>
    <w:rsid w:val="004D667F"/>
    <w:rsid w:val="004D7BA7"/>
    <w:rsid w:val="004D7E66"/>
    <w:rsid w:val="004E06A1"/>
    <w:rsid w:val="004E2437"/>
    <w:rsid w:val="004F010A"/>
    <w:rsid w:val="004F5B8B"/>
    <w:rsid w:val="005002CE"/>
    <w:rsid w:val="00510C65"/>
    <w:rsid w:val="00514074"/>
    <w:rsid w:val="005208F6"/>
    <w:rsid w:val="00524503"/>
    <w:rsid w:val="00524884"/>
    <w:rsid w:val="005367EE"/>
    <w:rsid w:val="00553BCF"/>
    <w:rsid w:val="00566D99"/>
    <w:rsid w:val="005814C2"/>
    <w:rsid w:val="00582226"/>
    <w:rsid w:val="0058259C"/>
    <w:rsid w:val="0058272F"/>
    <w:rsid w:val="00591AC3"/>
    <w:rsid w:val="005A1D0D"/>
    <w:rsid w:val="005A3D47"/>
    <w:rsid w:val="005B2DBE"/>
    <w:rsid w:val="005B58B2"/>
    <w:rsid w:val="005B73D0"/>
    <w:rsid w:val="005C2A84"/>
    <w:rsid w:val="005C2B42"/>
    <w:rsid w:val="005C353C"/>
    <w:rsid w:val="005D5733"/>
    <w:rsid w:val="005E1B11"/>
    <w:rsid w:val="005E4C8D"/>
    <w:rsid w:val="005E6C32"/>
    <w:rsid w:val="005F74AB"/>
    <w:rsid w:val="0060703E"/>
    <w:rsid w:val="00625468"/>
    <w:rsid w:val="00627CC0"/>
    <w:rsid w:val="0064210B"/>
    <w:rsid w:val="00642E0C"/>
    <w:rsid w:val="0065155C"/>
    <w:rsid w:val="0065598B"/>
    <w:rsid w:val="0066401B"/>
    <w:rsid w:val="00664D72"/>
    <w:rsid w:val="0067324E"/>
    <w:rsid w:val="00673853"/>
    <w:rsid w:val="0067437E"/>
    <w:rsid w:val="0067474D"/>
    <w:rsid w:val="00681377"/>
    <w:rsid w:val="00687488"/>
    <w:rsid w:val="006920CB"/>
    <w:rsid w:val="006965DE"/>
    <w:rsid w:val="006A235D"/>
    <w:rsid w:val="006A5DF6"/>
    <w:rsid w:val="006C2CAD"/>
    <w:rsid w:val="006C43EA"/>
    <w:rsid w:val="006C4551"/>
    <w:rsid w:val="006C4F36"/>
    <w:rsid w:val="006D1E10"/>
    <w:rsid w:val="006F1AD0"/>
    <w:rsid w:val="006F64DF"/>
    <w:rsid w:val="0071295B"/>
    <w:rsid w:val="00714A03"/>
    <w:rsid w:val="00722D1B"/>
    <w:rsid w:val="00734E0D"/>
    <w:rsid w:val="0074113D"/>
    <w:rsid w:val="007426BC"/>
    <w:rsid w:val="007559E6"/>
    <w:rsid w:val="00756768"/>
    <w:rsid w:val="0076153B"/>
    <w:rsid w:val="00763748"/>
    <w:rsid w:val="00776C66"/>
    <w:rsid w:val="007951A6"/>
    <w:rsid w:val="007A18C5"/>
    <w:rsid w:val="007B7BC3"/>
    <w:rsid w:val="007C140E"/>
    <w:rsid w:val="007C31CA"/>
    <w:rsid w:val="007D74FC"/>
    <w:rsid w:val="007E5356"/>
    <w:rsid w:val="007E5398"/>
    <w:rsid w:val="007E57AC"/>
    <w:rsid w:val="007E7DD8"/>
    <w:rsid w:val="007F0622"/>
    <w:rsid w:val="0080557C"/>
    <w:rsid w:val="008214A9"/>
    <w:rsid w:val="00823053"/>
    <w:rsid w:val="00824E0D"/>
    <w:rsid w:val="00826E31"/>
    <w:rsid w:val="00842884"/>
    <w:rsid w:val="00847614"/>
    <w:rsid w:val="00852360"/>
    <w:rsid w:val="008525CB"/>
    <w:rsid w:val="008544FB"/>
    <w:rsid w:val="00860E66"/>
    <w:rsid w:val="00866CB5"/>
    <w:rsid w:val="008721FC"/>
    <w:rsid w:val="00876C14"/>
    <w:rsid w:val="0089163F"/>
    <w:rsid w:val="008C51C4"/>
    <w:rsid w:val="008E0DB5"/>
    <w:rsid w:val="009007F4"/>
    <w:rsid w:val="00903D87"/>
    <w:rsid w:val="00906EE6"/>
    <w:rsid w:val="009162C6"/>
    <w:rsid w:val="00916BFB"/>
    <w:rsid w:val="0092637D"/>
    <w:rsid w:val="00927E64"/>
    <w:rsid w:val="009446DE"/>
    <w:rsid w:val="00947EE1"/>
    <w:rsid w:val="009551A7"/>
    <w:rsid w:val="009730A3"/>
    <w:rsid w:val="0098536B"/>
    <w:rsid w:val="009879E7"/>
    <w:rsid w:val="009A3162"/>
    <w:rsid w:val="009A54BE"/>
    <w:rsid w:val="009A7B00"/>
    <w:rsid w:val="009B3C88"/>
    <w:rsid w:val="009B7E65"/>
    <w:rsid w:val="009C3224"/>
    <w:rsid w:val="009C55BB"/>
    <w:rsid w:val="009D636D"/>
    <w:rsid w:val="009E6A27"/>
    <w:rsid w:val="009E7738"/>
    <w:rsid w:val="00A20584"/>
    <w:rsid w:val="00A419BA"/>
    <w:rsid w:val="00A42ACB"/>
    <w:rsid w:val="00A4529F"/>
    <w:rsid w:val="00A71DB7"/>
    <w:rsid w:val="00A733C2"/>
    <w:rsid w:val="00A73698"/>
    <w:rsid w:val="00A74822"/>
    <w:rsid w:val="00A77B3E"/>
    <w:rsid w:val="00A84524"/>
    <w:rsid w:val="00AB5BBB"/>
    <w:rsid w:val="00AC4D65"/>
    <w:rsid w:val="00AD7DFD"/>
    <w:rsid w:val="00AE51D1"/>
    <w:rsid w:val="00AE67E8"/>
    <w:rsid w:val="00AE76C4"/>
    <w:rsid w:val="00AF60F9"/>
    <w:rsid w:val="00AF72EC"/>
    <w:rsid w:val="00B30585"/>
    <w:rsid w:val="00B53A75"/>
    <w:rsid w:val="00B740D5"/>
    <w:rsid w:val="00B807FA"/>
    <w:rsid w:val="00B900F0"/>
    <w:rsid w:val="00B90A20"/>
    <w:rsid w:val="00BA0319"/>
    <w:rsid w:val="00BB5C35"/>
    <w:rsid w:val="00BC0E5F"/>
    <w:rsid w:val="00BC78B9"/>
    <w:rsid w:val="00BD2626"/>
    <w:rsid w:val="00BD2B71"/>
    <w:rsid w:val="00BD4346"/>
    <w:rsid w:val="00BD6AF9"/>
    <w:rsid w:val="00BF3A1D"/>
    <w:rsid w:val="00BF4FF0"/>
    <w:rsid w:val="00C000BE"/>
    <w:rsid w:val="00C07FDF"/>
    <w:rsid w:val="00C118DB"/>
    <w:rsid w:val="00C1535F"/>
    <w:rsid w:val="00C20004"/>
    <w:rsid w:val="00C24975"/>
    <w:rsid w:val="00C3088B"/>
    <w:rsid w:val="00C3366B"/>
    <w:rsid w:val="00C4354B"/>
    <w:rsid w:val="00C45615"/>
    <w:rsid w:val="00C500AF"/>
    <w:rsid w:val="00C51B84"/>
    <w:rsid w:val="00C604C5"/>
    <w:rsid w:val="00C61765"/>
    <w:rsid w:val="00C71F7C"/>
    <w:rsid w:val="00C74D29"/>
    <w:rsid w:val="00C77CD7"/>
    <w:rsid w:val="00C942B3"/>
    <w:rsid w:val="00C964BC"/>
    <w:rsid w:val="00C977AD"/>
    <w:rsid w:val="00CA2150"/>
    <w:rsid w:val="00CA25F3"/>
    <w:rsid w:val="00CB724C"/>
    <w:rsid w:val="00CC03F4"/>
    <w:rsid w:val="00CD4B69"/>
    <w:rsid w:val="00CD4B9F"/>
    <w:rsid w:val="00CF3D16"/>
    <w:rsid w:val="00D05B96"/>
    <w:rsid w:val="00D072E9"/>
    <w:rsid w:val="00D13F92"/>
    <w:rsid w:val="00D22922"/>
    <w:rsid w:val="00D26193"/>
    <w:rsid w:val="00D31749"/>
    <w:rsid w:val="00D43210"/>
    <w:rsid w:val="00D548D4"/>
    <w:rsid w:val="00D64770"/>
    <w:rsid w:val="00D6570E"/>
    <w:rsid w:val="00D70232"/>
    <w:rsid w:val="00D824AE"/>
    <w:rsid w:val="00D82E50"/>
    <w:rsid w:val="00D84EAF"/>
    <w:rsid w:val="00D853A2"/>
    <w:rsid w:val="00D9213B"/>
    <w:rsid w:val="00DB3D24"/>
    <w:rsid w:val="00DD50BF"/>
    <w:rsid w:val="00DD75CA"/>
    <w:rsid w:val="00E112E7"/>
    <w:rsid w:val="00E422DD"/>
    <w:rsid w:val="00E45B56"/>
    <w:rsid w:val="00E563C2"/>
    <w:rsid w:val="00E61796"/>
    <w:rsid w:val="00E7618F"/>
    <w:rsid w:val="00E923CF"/>
    <w:rsid w:val="00E971C9"/>
    <w:rsid w:val="00EA0E78"/>
    <w:rsid w:val="00EB3350"/>
    <w:rsid w:val="00EB6601"/>
    <w:rsid w:val="00EC18BE"/>
    <w:rsid w:val="00EE065A"/>
    <w:rsid w:val="00EE3A5D"/>
    <w:rsid w:val="00EF2CB5"/>
    <w:rsid w:val="00EF3375"/>
    <w:rsid w:val="00F003F1"/>
    <w:rsid w:val="00F05E18"/>
    <w:rsid w:val="00F26395"/>
    <w:rsid w:val="00F31B24"/>
    <w:rsid w:val="00F40293"/>
    <w:rsid w:val="00F46549"/>
    <w:rsid w:val="00F62EB3"/>
    <w:rsid w:val="00F6712C"/>
    <w:rsid w:val="00F9223C"/>
    <w:rsid w:val="00F94FE1"/>
    <w:rsid w:val="00FA405F"/>
    <w:rsid w:val="00FC6136"/>
    <w:rsid w:val="00FD1BB9"/>
    <w:rsid w:val="00FD7A0D"/>
    <w:rsid w:val="00FD7F37"/>
    <w:rsid w:val="00FE3594"/>
    <w:rsid w:val="00FF0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B203D"/>
  <w15:docId w15:val="{DE8F53F4-C158-4627-AA3E-94BC0242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1EDB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3366B"/>
    <w:rPr>
      <w:b/>
      <w:snapToGrid w:val="0"/>
      <w:color w:val="auto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3366B"/>
    <w:rPr>
      <w:b/>
      <w:snapToGrid w:val="0"/>
      <w:sz w:val="22"/>
    </w:rPr>
  </w:style>
  <w:style w:type="character" w:styleId="Hyperlink">
    <w:name w:val="Hyperlink"/>
    <w:basedOn w:val="DefaultParagraphFont"/>
    <w:rsid w:val="00E61796"/>
    <w:rPr>
      <w:color w:val="0000FF"/>
      <w:u w:val="single"/>
    </w:rPr>
  </w:style>
  <w:style w:type="table" w:styleId="TableGrid">
    <w:name w:val="Table Grid"/>
    <w:basedOn w:val="TableNormal"/>
    <w:rsid w:val="00A41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05E18"/>
    <w:pPr>
      <w:ind w:left="720"/>
      <w:contextualSpacing/>
    </w:pPr>
  </w:style>
  <w:style w:type="paragraph" w:customStyle="1" w:styleId="aParagraphNormal">
    <w:name w:val="a Paragraph Normal"/>
    <w:basedOn w:val="BodyTextIndent2"/>
    <w:rsid w:val="007426BC"/>
    <w:pPr>
      <w:spacing w:before="100" w:beforeAutospacing="1" w:after="100" w:afterAutospacing="1" w:line="360" w:lineRule="auto"/>
      <w:ind w:firstLine="720"/>
      <w:jc w:val="both"/>
    </w:pPr>
    <w:rPr>
      <w:color w:val="auto"/>
    </w:rPr>
  </w:style>
  <w:style w:type="paragraph" w:styleId="BodyTextIndent2">
    <w:name w:val="Body Text Indent 2"/>
    <w:basedOn w:val="Normal"/>
    <w:rsid w:val="007426BC"/>
    <w:pPr>
      <w:spacing w:after="120" w:line="480" w:lineRule="auto"/>
      <w:ind w:left="360"/>
    </w:pPr>
  </w:style>
  <w:style w:type="paragraph" w:customStyle="1" w:styleId="NormalVerdana">
    <w:name w:val="Normal + Verdana"/>
    <w:aliases w:val="9.5 pt,Line spacing:  single"/>
    <w:basedOn w:val="NormalWeb"/>
    <w:link w:val="NormalVerdanaChar"/>
    <w:rsid w:val="00B30585"/>
    <w:pPr>
      <w:numPr>
        <w:numId w:val="9"/>
      </w:numPr>
      <w:spacing w:before="100" w:beforeAutospacing="1" w:after="100" w:afterAutospacing="1"/>
    </w:pPr>
    <w:rPr>
      <w:rFonts w:ascii="Verdana" w:hAnsi="Verdana"/>
      <w:color w:val="auto"/>
      <w:sz w:val="19"/>
      <w:szCs w:val="19"/>
    </w:rPr>
  </w:style>
  <w:style w:type="character" w:customStyle="1" w:styleId="NormalVerdanaChar">
    <w:name w:val="Normal + Verdana Char"/>
    <w:aliases w:val="9.5 pt Char,Line spacing:  single Char"/>
    <w:basedOn w:val="DefaultParagraphFont"/>
    <w:link w:val="NormalVerdana"/>
    <w:rsid w:val="00B30585"/>
    <w:rPr>
      <w:rFonts w:ascii="Verdana" w:hAnsi="Verdana"/>
      <w:sz w:val="19"/>
      <w:szCs w:val="19"/>
      <w:lang w:val="en-US" w:eastAsia="en-US" w:bidi="ar-SA"/>
    </w:rPr>
  </w:style>
  <w:style w:type="paragraph" w:styleId="NormalWeb">
    <w:name w:val="Normal (Web)"/>
    <w:basedOn w:val="Normal"/>
    <w:uiPriority w:val="99"/>
    <w:rsid w:val="00B30585"/>
  </w:style>
  <w:style w:type="paragraph" w:styleId="Header">
    <w:name w:val="header"/>
    <w:basedOn w:val="Normal"/>
    <w:link w:val="HeaderChar"/>
    <w:rsid w:val="001C3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38C5"/>
    <w:rPr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rsid w:val="001C3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C38C5"/>
    <w:rPr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74113D"/>
    <w:rPr>
      <w:rFonts w:eastAsia="Calibri"/>
      <w:sz w:val="22"/>
      <w:szCs w:val="22"/>
    </w:rPr>
  </w:style>
  <w:style w:type="paragraph" w:styleId="HTMLPreformatted">
    <w:name w:val="HTML Preformatted"/>
    <w:basedOn w:val="Normal"/>
    <w:link w:val="HTMLPreformattedChar"/>
    <w:rsid w:val="0049485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94854"/>
    <w:rPr>
      <w:rFonts w:ascii="Courier New" w:hAnsi="Courier New" w:cs="Courier New"/>
      <w:color w:val="000000"/>
    </w:rPr>
  </w:style>
  <w:style w:type="paragraph" w:styleId="BodyText3">
    <w:name w:val="Body Text 3"/>
    <w:basedOn w:val="Normal"/>
    <w:link w:val="BodyText3Char"/>
    <w:rsid w:val="004948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94854"/>
    <w:rPr>
      <w:color w:val="000000"/>
      <w:sz w:val="16"/>
      <w:szCs w:val="16"/>
    </w:rPr>
  </w:style>
  <w:style w:type="paragraph" w:styleId="Title">
    <w:name w:val="Title"/>
    <w:basedOn w:val="Normal"/>
    <w:link w:val="TitleChar"/>
    <w:qFormat/>
    <w:rsid w:val="00BA0319"/>
    <w:pPr>
      <w:jc w:val="center"/>
    </w:pPr>
    <w:rPr>
      <w:b/>
      <w:color w:val="auto"/>
      <w:sz w:val="32"/>
      <w:szCs w:val="28"/>
    </w:rPr>
  </w:style>
  <w:style w:type="character" w:customStyle="1" w:styleId="TitleChar">
    <w:name w:val="Title Char"/>
    <w:basedOn w:val="DefaultParagraphFont"/>
    <w:link w:val="Title"/>
    <w:rsid w:val="00BA0319"/>
    <w:rPr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F2493-835A-47B4-B472-FAB470C2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Aayush Kathuria Resume</vt:lpstr>
    </vt:vector>
  </TitlesOfParts>
  <Company>Grizli777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Aayush Kathuria Resume</dc:title>
  <dc:subject/>
  <dc:creator>Aayush</dc:creator>
  <cp:keywords/>
  <cp:lastModifiedBy>Alok Chaturvedi</cp:lastModifiedBy>
  <cp:revision>4</cp:revision>
  <cp:lastPrinted>2021-05-14T16:19:00Z</cp:lastPrinted>
  <dcterms:created xsi:type="dcterms:W3CDTF">2025-01-27T17:45:00Z</dcterms:created>
  <dcterms:modified xsi:type="dcterms:W3CDTF">2025-07-24T22:05:00Z</dcterms:modified>
</cp:coreProperties>
</file>